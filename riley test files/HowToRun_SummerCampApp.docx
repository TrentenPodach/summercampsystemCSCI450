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Running the Summer Camp Django App</w:t>
      </w:r>
    </w:p>
    <w:p>
      <w:r>
        <w:t>This guide walks you through how to run the existing Summer Camp Registration System Django application. It assumes you have already downloaded or cloned the GitHub repository located at:</w:t>
      </w:r>
    </w:p>
    <w:p>
      <w:pPr>
        <w:pStyle w:val="IntenseQuote"/>
      </w:pPr>
      <w:r>
        <w:t>https://github.com/TrentenPodach/summercampsystemCSCI450</w:t>
      </w:r>
    </w:p>
    <w:p>
      <w:r>
        <w:t>All project files are located in the folder named 'Riley test files'.</w:t>
      </w:r>
    </w:p>
    <w:p>
      <w:pPr>
        <w:pStyle w:val="Heading1"/>
      </w:pPr>
      <w:r>
        <w:t>1. Set Up Python Environment</w:t>
      </w:r>
    </w:p>
    <w:p>
      <w:r>
        <w:t>1. Open Visual Studio Code.</w:t>
      </w:r>
    </w:p>
    <w:p>
      <w:r>
        <w:t>2. Open the folder: 'Riley test files'.</w:t>
      </w:r>
    </w:p>
    <w:p>
      <w:r>
        <w:t>3. Open the terminal (Ctrl + `).</w:t>
      </w:r>
    </w:p>
    <w:p>
      <w:r>
        <w:t>4. Create a virtual environment:</w:t>
      </w:r>
    </w:p>
    <w:p>
      <w:pPr>
        <w:pStyle w:val="IntenseQuote"/>
      </w:pPr>
      <w:r>
        <w:t xml:space="preserve">   python -m venv env</w:t>
      </w:r>
    </w:p>
    <w:p>
      <w:r>
        <w:t>5. Activate the virtual environment:</w:t>
      </w:r>
    </w:p>
    <w:p>
      <w:pPr>
        <w:pStyle w:val="IntenseQuote"/>
      </w:pPr>
      <w:r>
        <w:t xml:space="preserve">   .\env\Scripts\activate</w:t>
      </w:r>
    </w:p>
    <w:p>
      <w:r>
        <w:t>6. Install the required dependencies:</w:t>
      </w:r>
    </w:p>
    <w:p>
      <w:pPr>
        <w:pStyle w:val="IntenseQuote"/>
      </w:pPr>
      <w:r>
        <w:t xml:space="preserve">   pip install -r requirements.txt</w:t>
      </w:r>
    </w:p>
    <w:p>
      <w:pPr>
        <w:pStyle w:val="Heading1"/>
      </w:pPr>
      <w:r>
        <w:t>2. Set Up the Database</w:t>
      </w:r>
    </w:p>
    <w:p>
      <w:r>
        <w:t>1. Run Django's migration commands:</w:t>
      </w:r>
    </w:p>
    <w:p>
      <w:pPr>
        <w:pStyle w:val="IntenseQuote"/>
      </w:pPr>
      <w:r>
        <w:t xml:space="preserve">   python manage.py makemigrations</w:t>
      </w:r>
    </w:p>
    <w:p>
      <w:pPr>
        <w:pStyle w:val="IntenseQuote"/>
      </w:pPr>
      <w:r>
        <w:t xml:space="preserve">   python manage.py migrate</w:t>
      </w:r>
    </w:p>
    <w:p>
      <w:pPr>
        <w:pStyle w:val="Heading1"/>
      </w:pPr>
      <w:r>
        <w:t>3. Create Admin Account (Superuser)</w:t>
      </w:r>
    </w:p>
    <w:p>
      <w:r>
        <w:t>Create a superuser account to access the Django admin panel:</w:t>
      </w:r>
    </w:p>
    <w:p>
      <w:pPr>
        <w:pStyle w:val="IntenseQuote"/>
      </w:pPr>
      <w:r>
        <w:t xml:space="preserve">   python manage.py createsuperuser</w:t>
      </w:r>
    </w:p>
    <w:p>
      <w:pPr>
        <w:pStyle w:val="Heading1"/>
      </w:pPr>
      <w:r>
        <w:t>4. Start the Development Server</w:t>
      </w:r>
    </w:p>
    <w:p>
      <w:r>
        <w:t>Run the Django development server:</w:t>
      </w:r>
    </w:p>
    <w:p>
      <w:pPr>
        <w:pStyle w:val="IntenseQuote"/>
      </w:pPr>
      <w:r>
        <w:t xml:space="preserve">   python manage.py runserver</w:t>
      </w:r>
    </w:p>
    <w:p>
      <w:r>
        <w:t>Visit http://127.0.0.1:8000/ in your browser.</w:t>
      </w:r>
    </w:p>
    <w:p>
      <w:pPr>
        <w:pStyle w:val="Heading1"/>
      </w:pPr>
      <w:r>
        <w:t>5. Using the App</w:t>
      </w:r>
    </w:p>
    <w:p>
      <w:r>
        <w:t>- Visit /admin/ to log into the admin panel and manage data.</w:t>
      </w:r>
    </w:p>
    <w:p>
      <w:r>
        <w:t>- Visit /register/ to test the public-facing registration form.</w:t>
      </w:r>
    </w:p>
    <w:p>
      <w:pPr>
        <w:pStyle w:val="Heading1"/>
      </w:pPr>
      <w:r>
        <w:t>6. Notes</w:t>
      </w:r>
    </w:p>
    <w:p>
      <w:r>
        <w:t>- All models are defined in campreg/models.py.</w:t>
      </w:r>
    </w:p>
    <w:p>
      <w:r>
        <w:t>- All user forms are located in campreg/forms.py.</w:t>
      </w:r>
    </w:p>
    <w:p>
      <w:r>
        <w:t>- Registration logic is handled in campreg/views.py.</w:t>
      </w:r>
    </w:p>
    <w:p>
      <w:r>
        <w:t>- Templates are in campreg/templates/campreg/.</w:t>
      </w:r>
    </w:p>
    <w:p>
      <w:r>
        <w:t>- URLs are configured in campreg/urls.py and summer_camp/urls.py.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